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90ECE" w14:textId="77777777" w:rsidR="00674A26" w:rsidRDefault="00674A26" w:rsidP="00674A26">
      <w:pPr>
        <w:pStyle w:val="NormalWeb"/>
        <w:bidi/>
        <w:jc w:val="center"/>
      </w:pPr>
      <w:r>
        <w:rPr>
          <w:rStyle w:val="Strong"/>
          <w:rtl/>
        </w:rPr>
        <w:t>سند إقرار وتعهد</w:t>
      </w:r>
    </w:p>
    <w:p w14:paraId="67A9ED18" w14:textId="77777777" w:rsidR="00674A26" w:rsidRDefault="00674A26" w:rsidP="00674A26">
      <w:pPr>
        <w:pStyle w:val="NormalWeb"/>
        <w:bidi/>
      </w:pPr>
      <w:r>
        <w:rPr>
          <w:rStyle w:val="Strong"/>
          <w:rtl/>
        </w:rPr>
        <w:t>التاريخ</w:t>
      </w:r>
      <w:r>
        <w:t xml:space="preserve"> 28-11-2024:</w:t>
      </w:r>
      <w:r>
        <w:br/>
      </w:r>
      <w:r w:rsidR="00E70FAC">
        <w:rPr>
          <w:rStyle w:val="Strong"/>
          <w:rFonts w:hint="cs"/>
          <w:rtl/>
        </w:rPr>
        <w:t>المكان</w:t>
      </w:r>
      <w:r w:rsidR="00E70FAC">
        <w:rPr>
          <w:rStyle w:val="Strong"/>
        </w:rPr>
        <w:t>:</w:t>
      </w:r>
      <w:r w:rsidR="00E70FAC">
        <w:t xml:space="preserve"> </w:t>
      </w:r>
      <w:r w:rsidR="00E70FAC">
        <w:rPr>
          <w:rFonts w:hint="cs"/>
          <w:rtl/>
        </w:rPr>
        <w:t>مدينة</w:t>
      </w:r>
      <w:r>
        <w:rPr>
          <w:rFonts w:hint="cs"/>
          <w:rtl/>
        </w:rPr>
        <w:t xml:space="preserve"> ايوو-الصين</w:t>
      </w:r>
    </w:p>
    <w:p w14:paraId="7CF9A003" w14:textId="77777777" w:rsidR="00674A26" w:rsidRDefault="00674A26" w:rsidP="00674A26">
      <w:pPr>
        <w:bidi/>
      </w:pPr>
    </w:p>
    <w:p w14:paraId="0F7C7B52" w14:textId="77777777" w:rsidR="00674A26" w:rsidRDefault="00674A26" w:rsidP="00674A26">
      <w:pPr>
        <w:pStyle w:val="Heading3"/>
        <w:bidi/>
      </w:pPr>
      <w:r>
        <w:rPr>
          <w:rStyle w:val="Strong"/>
          <w:b/>
          <w:bCs/>
          <w:rtl/>
        </w:rPr>
        <w:t>أنا الموقع أدناه</w:t>
      </w:r>
      <w:r>
        <w:rPr>
          <w:rStyle w:val="Strong"/>
          <w:b/>
          <w:bCs/>
        </w:rPr>
        <w:t>:</w:t>
      </w:r>
    </w:p>
    <w:p w14:paraId="35939F61" w14:textId="77777777" w:rsidR="00674A26" w:rsidRDefault="00674A26" w:rsidP="00674A26">
      <w:pPr>
        <w:pStyle w:val="NormalWeb"/>
        <w:bidi/>
      </w:pPr>
      <w:r>
        <w:rPr>
          <w:rtl/>
        </w:rPr>
        <w:t>الاسم</w:t>
      </w:r>
      <w:r>
        <w:t xml:space="preserve">: </w:t>
      </w:r>
      <w:r w:rsidR="00E70FAC">
        <w:rPr>
          <w:rFonts w:hint="cs"/>
          <w:rtl/>
        </w:rPr>
        <w:t xml:space="preserve"> </w:t>
      </w:r>
      <w:r w:rsidR="00E70FAC">
        <w:rPr>
          <w:rStyle w:val="Strong"/>
        </w:rPr>
        <w:t>Sulaiman M.S. Abuamra</w:t>
      </w:r>
      <w:r>
        <w:br/>
      </w:r>
      <w:r>
        <w:rPr>
          <w:rtl/>
        </w:rPr>
        <w:t>رقم الجواز</w:t>
      </w:r>
      <w:r>
        <w:t>:</w:t>
      </w:r>
      <w:r w:rsidR="00E70FAC">
        <w:rPr>
          <w:rFonts w:hint="cs"/>
          <w:rtl/>
        </w:rPr>
        <w:t xml:space="preserve"> </w:t>
      </w:r>
      <w:r w:rsidR="00E70FAC">
        <w:rPr>
          <w:rStyle w:val="Strong"/>
        </w:rPr>
        <w:t>5635683</w:t>
      </w:r>
      <w:r>
        <w:t xml:space="preserve"> </w:t>
      </w:r>
      <w:r>
        <w:br/>
      </w:r>
      <w:r>
        <w:rPr>
          <w:rtl/>
        </w:rPr>
        <w:t>تاريخ الميلاد</w:t>
      </w:r>
      <w:r>
        <w:t xml:space="preserve">: </w:t>
      </w:r>
      <w:r w:rsidR="00E70FAC">
        <w:rPr>
          <w:rFonts w:hint="cs"/>
          <w:rtl/>
        </w:rPr>
        <w:t xml:space="preserve"> </w:t>
      </w:r>
      <w:r w:rsidR="00E70FAC">
        <w:rPr>
          <w:rStyle w:val="Strong"/>
        </w:rPr>
        <w:t>24-11-1998</w:t>
      </w:r>
      <w:r>
        <w:br/>
      </w:r>
      <w:r>
        <w:rPr>
          <w:rtl/>
        </w:rPr>
        <w:t>الشركة</w:t>
      </w:r>
      <w:r>
        <w:t xml:space="preserve">: </w:t>
      </w:r>
      <w:r w:rsidR="00E70FAC">
        <w:rPr>
          <w:rFonts w:hint="cs"/>
          <w:rtl/>
        </w:rPr>
        <w:t xml:space="preserve"> </w:t>
      </w:r>
      <w:r w:rsidR="00E70FAC">
        <w:rPr>
          <w:rStyle w:val="Strong"/>
          <w:rFonts w:ascii="SimSun" w:eastAsia="SimSun" w:hAnsi="SimSun" w:cs="SimSun" w:hint="eastAsia"/>
        </w:rPr>
        <w:t>义乌市塑拉霓进出口有限公司</w:t>
      </w:r>
      <w:r>
        <w:br/>
      </w:r>
      <w:r>
        <w:rPr>
          <w:rtl/>
        </w:rPr>
        <w:t>أقر وأتعهد بما يلي</w:t>
      </w:r>
      <w:r>
        <w:t>:</w:t>
      </w:r>
    </w:p>
    <w:p w14:paraId="7B56149E" w14:textId="77777777" w:rsidR="00674A26" w:rsidRDefault="00674A26" w:rsidP="00674A26">
      <w:pPr>
        <w:bidi/>
      </w:pPr>
    </w:p>
    <w:p w14:paraId="3061DD12" w14:textId="77777777" w:rsidR="00674A26" w:rsidRDefault="00E70FAC" w:rsidP="00674A26">
      <w:pPr>
        <w:pStyle w:val="Heading4"/>
        <w:bidi/>
      </w:pPr>
      <w:r>
        <w:rPr>
          <w:rStyle w:val="Strong"/>
          <w:b/>
          <w:bCs/>
        </w:rPr>
        <w:t xml:space="preserve"> </w:t>
      </w:r>
      <w:r w:rsidR="00674A26">
        <w:rPr>
          <w:rStyle w:val="Strong"/>
          <w:b/>
          <w:bCs/>
        </w:rPr>
        <w:t xml:space="preserve"> 1. </w:t>
      </w:r>
      <w:r w:rsidR="00674A26">
        <w:rPr>
          <w:rStyle w:val="Strong"/>
          <w:b/>
          <w:bCs/>
          <w:rtl/>
        </w:rPr>
        <w:t>تفاصيل البضاعة المشحونة</w:t>
      </w:r>
      <w:r w:rsidR="00674A26">
        <w:rPr>
          <w:rStyle w:val="Strong"/>
          <w:b/>
          <w:bCs/>
        </w:rPr>
        <w:t>:</w:t>
      </w:r>
    </w:p>
    <w:p w14:paraId="0D5DD5F2" w14:textId="69A0551B" w:rsidR="00674A26" w:rsidRDefault="00674A26" w:rsidP="00307788">
      <w:pPr>
        <w:numPr>
          <w:ilvl w:val="0"/>
          <w:numId w:val="16"/>
        </w:numPr>
        <w:bidi/>
        <w:spacing w:before="100" w:beforeAutospacing="1" w:after="100" w:afterAutospacing="1" w:line="240" w:lineRule="auto"/>
      </w:pPr>
      <w:r>
        <w:rPr>
          <w:rtl/>
        </w:rPr>
        <w:t>تم شحن بضاعة بحجم 10</w:t>
      </w:r>
      <w:r>
        <w:t xml:space="preserve"> CBM </w:t>
      </w:r>
      <w:r>
        <w:rPr>
          <w:rtl/>
        </w:rPr>
        <w:t xml:space="preserve">لصالح السيد </w:t>
      </w:r>
      <w:r>
        <w:rPr>
          <w:rStyle w:val="Strong"/>
        </w:rPr>
        <w:t>Mohammed B.M. Aliwaiti</w:t>
      </w:r>
      <w:r w:rsidR="00D53B73">
        <w:rPr>
          <w:rFonts w:hint="cs"/>
          <w:rtl/>
        </w:rPr>
        <w:t xml:space="preserve"> صاحب شركه </w:t>
      </w:r>
      <w:r w:rsidR="00D463FB" w:rsidRPr="00D53B73">
        <w:rPr>
          <w:rFonts w:ascii="Microsoft YaHei" w:eastAsia="Microsoft YaHei" w:hAnsi="Microsoft YaHei" w:cs="Microsoft YaHei" w:hint="eastAsia"/>
          <w:b/>
          <w:bCs/>
        </w:rPr>
        <w:t>义乌</w:t>
      </w:r>
      <w:r w:rsidR="00D463FB" w:rsidRPr="00D53B73">
        <w:rPr>
          <w:rFonts w:ascii="MS Mincho" w:eastAsia="MS Mincho" w:hAnsi="MS Mincho" w:cs="MS Mincho" w:hint="eastAsia"/>
          <w:b/>
          <w:bCs/>
        </w:rPr>
        <w:t>市埃社</w:t>
      </w:r>
      <w:r w:rsidR="00D463FB" w:rsidRPr="00D53B73">
        <w:rPr>
          <w:rFonts w:ascii="Microsoft YaHei" w:eastAsia="Microsoft YaHei" w:hAnsi="Microsoft YaHei" w:cs="Microsoft YaHei" w:hint="eastAsia"/>
          <w:b/>
          <w:bCs/>
        </w:rPr>
        <w:t>贸</w:t>
      </w:r>
      <w:r w:rsidR="00D463FB" w:rsidRPr="00D53B73">
        <w:rPr>
          <w:rFonts w:ascii="MS Mincho" w:eastAsia="MS Mincho" w:hAnsi="MS Mincho" w:cs="MS Mincho" w:hint="eastAsia"/>
          <w:b/>
          <w:bCs/>
        </w:rPr>
        <w:t>易有限公司</w:t>
      </w:r>
      <w:r w:rsidR="00D463FB">
        <w:rPr>
          <w:rFonts w:hint="cs"/>
          <w:rtl/>
        </w:rPr>
        <w:t>، وشريكه</w:t>
      </w:r>
      <w:r w:rsidR="00FD1C98">
        <w:rPr>
          <w:rFonts w:hint="cs"/>
          <w:rtl/>
        </w:rPr>
        <w:t xml:space="preserve"> السيد </w:t>
      </w:r>
      <w:r w:rsidR="00FD1C98" w:rsidRPr="00D53B73">
        <w:rPr>
          <w:rFonts w:eastAsia="SimSun" w:hint="eastAsia"/>
          <w:b/>
          <w:bCs/>
          <w:lang w:eastAsia="zh-CN"/>
        </w:rPr>
        <w:t>I</w:t>
      </w:r>
      <w:r w:rsidR="00FD1C98" w:rsidRPr="00D53B73">
        <w:rPr>
          <w:rFonts w:eastAsia="SimSun"/>
          <w:b/>
          <w:bCs/>
          <w:lang w:eastAsia="zh-CN"/>
        </w:rPr>
        <w:t xml:space="preserve">BRAHIM SAMER ABDALKARIM </w:t>
      </w:r>
      <w:proofErr w:type="gramStart"/>
      <w:r w:rsidR="00FD1C98" w:rsidRPr="00D53B73">
        <w:rPr>
          <w:rFonts w:eastAsia="SimSun"/>
          <w:b/>
          <w:bCs/>
          <w:lang w:eastAsia="zh-CN"/>
        </w:rPr>
        <w:t>MRAISH</w:t>
      </w:r>
      <w:r w:rsidR="00CD16E0">
        <w:t xml:space="preserve"> </w:t>
      </w:r>
      <w:r w:rsidR="00FD1C98">
        <w:rPr>
          <w:rFonts w:hint="cs"/>
          <w:rtl/>
        </w:rPr>
        <w:t xml:space="preserve"> </w:t>
      </w:r>
      <w:r>
        <w:rPr>
          <w:rtl/>
        </w:rPr>
        <w:t>صاحب</w:t>
      </w:r>
      <w:proofErr w:type="gramEnd"/>
      <w:r>
        <w:rPr>
          <w:rtl/>
        </w:rPr>
        <w:t xml:space="preserve"> شركة</w:t>
      </w:r>
      <w:proofErr w:type="spellStart"/>
      <w:r w:rsidR="00D53B73" w:rsidRPr="00D53B73">
        <w:rPr>
          <w:rFonts w:ascii="Microsoft YaHei" w:eastAsia="Microsoft YaHei" w:hAnsi="Microsoft YaHei" w:cs="Microsoft YaHei" w:hint="eastAsia"/>
          <w:b/>
          <w:bCs/>
        </w:rPr>
        <w:t>义乌</w:t>
      </w:r>
      <w:r w:rsidR="00D53B73" w:rsidRPr="00D53B73">
        <w:rPr>
          <w:rFonts w:ascii="MS Mincho" w:eastAsia="MS Mincho" w:hAnsi="MS Mincho" w:cs="MS Mincho" w:hint="eastAsia"/>
          <w:b/>
          <w:bCs/>
        </w:rPr>
        <w:t>市舸</w:t>
      </w:r>
      <w:r w:rsidR="00D53B73" w:rsidRPr="00D53B73">
        <w:rPr>
          <w:rFonts w:ascii="Microsoft YaHei" w:eastAsia="Microsoft YaHei" w:hAnsi="Microsoft YaHei" w:cs="Microsoft YaHei" w:hint="eastAsia"/>
          <w:b/>
          <w:bCs/>
        </w:rPr>
        <w:t>卢铂进</w:t>
      </w:r>
      <w:r w:rsidR="00D53B73" w:rsidRPr="00D53B73">
        <w:rPr>
          <w:rFonts w:ascii="MS Mincho" w:eastAsia="MS Mincho" w:hAnsi="MS Mincho" w:cs="MS Mincho" w:hint="eastAsia"/>
          <w:b/>
          <w:bCs/>
        </w:rPr>
        <w:t>出口有限公司</w:t>
      </w:r>
      <w:proofErr w:type="spellEnd"/>
      <w:r w:rsidR="00307788">
        <w:rPr>
          <w:rFonts w:hint="cs"/>
          <w:rtl/>
        </w:rPr>
        <w:t xml:space="preserve"> </w:t>
      </w:r>
      <w:r>
        <w:rPr>
          <w:rtl/>
        </w:rPr>
        <w:t xml:space="preserve">، بتاريخ </w:t>
      </w:r>
      <w:r>
        <w:t>2</w:t>
      </w:r>
      <w:r>
        <w:rPr>
          <w:rtl/>
        </w:rPr>
        <w:t>1-09-2023</w:t>
      </w:r>
      <w:r>
        <w:t>.</w:t>
      </w:r>
      <w:r w:rsidR="00D53B73">
        <w:t xml:space="preserve"> </w:t>
      </w:r>
    </w:p>
    <w:p w14:paraId="25BBAACA" w14:textId="7F181C28" w:rsidR="00307788" w:rsidRPr="00307788" w:rsidRDefault="00307788" w:rsidP="00307788">
      <w:pPr>
        <w:numPr>
          <w:ilvl w:val="0"/>
          <w:numId w:val="16"/>
        </w:numPr>
        <w:bidi/>
        <w:spacing w:before="100" w:beforeAutospacing="1" w:after="100" w:afterAutospacing="1" w:line="240" w:lineRule="auto"/>
        <w:rPr>
          <w:color w:val="FF0000"/>
        </w:rPr>
      </w:pPr>
      <w:r w:rsidRPr="00307788">
        <w:rPr>
          <w:color w:val="FF0000"/>
          <w:rtl/>
        </w:rPr>
        <w:t>قيمة البضاعة تبلغ 30,000 دولار أمريكي</w:t>
      </w:r>
      <w:r w:rsidRPr="00307788">
        <w:rPr>
          <w:rFonts w:hint="cs"/>
          <w:color w:val="FF0000"/>
          <w:rtl/>
        </w:rPr>
        <w:t xml:space="preserve"> تقريبا.</w:t>
      </w:r>
    </w:p>
    <w:p w14:paraId="3C79BFB1" w14:textId="77777777" w:rsidR="00307788" w:rsidRPr="00FD1C98" w:rsidRDefault="00307788" w:rsidP="00307788">
      <w:pPr>
        <w:bidi/>
        <w:spacing w:before="100" w:beforeAutospacing="1" w:after="100" w:afterAutospacing="1" w:line="240" w:lineRule="auto"/>
        <w:ind w:left="720"/>
      </w:pPr>
    </w:p>
    <w:p w14:paraId="63E55085" w14:textId="77777777" w:rsidR="00674A26" w:rsidRDefault="00674A26" w:rsidP="00674A26">
      <w:pPr>
        <w:pStyle w:val="Heading4"/>
        <w:bidi/>
      </w:pPr>
      <w:r>
        <w:rPr>
          <w:rStyle w:val="Strong"/>
          <w:b/>
          <w:bCs/>
        </w:rPr>
        <w:t xml:space="preserve">  2. </w:t>
      </w:r>
      <w:r>
        <w:rPr>
          <w:rStyle w:val="Strong"/>
          <w:b/>
          <w:bCs/>
          <w:rtl/>
        </w:rPr>
        <w:t>قيمة الشحن</w:t>
      </w:r>
      <w:r w:rsidR="009F0573">
        <w:rPr>
          <w:rStyle w:val="Strong"/>
          <w:rFonts w:hint="cs"/>
          <w:b/>
          <w:bCs/>
          <w:rtl/>
          <w:lang w:eastAsia="zh-CN"/>
        </w:rPr>
        <w:t xml:space="preserve"> والتخليص</w:t>
      </w:r>
      <w:r>
        <w:rPr>
          <w:rStyle w:val="Strong"/>
          <w:b/>
          <w:bCs/>
        </w:rPr>
        <w:t>:</w:t>
      </w:r>
    </w:p>
    <w:p w14:paraId="6F4EF394" w14:textId="77777777" w:rsidR="00674A26" w:rsidRDefault="00674A26" w:rsidP="00674A26">
      <w:pPr>
        <w:numPr>
          <w:ilvl w:val="0"/>
          <w:numId w:val="17"/>
        </w:numPr>
        <w:bidi/>
        <w:spacing w:before="100" w:beforeAutospacing="1" w:after="100" w:afterAutospacing="1" w:line="240" w:lineRule="auto"/>
      </w:pPr>
      <w:r>
        <w:rPr>
          <w:rtl/>
        </w:rPr>
        <w:t xml:space="preserve">اليوم، بتاريخ 28-11-2024، تم تسليم مبلغ 11,000 دولار أمريكي إلى السيد </w:t>
      </w:r>
      <w:r>
        <w:rPr>
          <w:rStyle w:val="Strong"/>
        </w:rPr>
        <w:t>Rani R.S. Habboub</w:t>
      </w:r>
      <w:r>
        <w:rPr>
          <w:rtl/>
        </w:rPr>
        <w:t>،</w:t>
      </w:r>
      <w:r w:rsidR="002B1CCA">
        <w:rPr>
          <w:rFonts w:hint="cs"/>
          <w:rtl/>
        </w:rPr>
        <w:t xml:space="preserve"> صاحب </w:t>
      </w:r>
      <w:r w:rsidR="00CD16E0">
        <w:rPr>
          <w:rFonts w:hint="cs"/>
          <w:rtl/>
        </w:rPr>
        <w:t xml:space="preserve">هوية </w:t>
      </w:r>
      <w:r w:rsidR="00CD16E0">
        <w:t>,</w:t>
      </w:r>
      <w:r w:rsidR="00754444">
        <w:t xml:space="preserve">403311756 </w:t>
      </w:r>
      <w:r>
        <w:rPr>
          <w:rtl/>
        </w:rPr>
        <w:t xml:space="preserve">صاحب شركة </w:t>
      </w:r>
      <w:r w:rsidRPr="00E70FAC">
        <w:rPr>
          <w:rStyle w:val="Strong"/>
          <w:rFonts w:ascii="SimSun" w:eastAsia="SimSun" w:hAnsi="SimSun" w:cs="Microsoft YaHei" w:hint="eastAsia"/>
        </w:rPr>
        <w:t>义乌</w:t>
      </w:r>
      <w:r w:rsidRPr="00E70FAC">
        <w:rPr>
          <w:rStyle w:val="Strong"/>
          <w:rFonts w:ascii="SimSun" w:eastAsia="SimSun" w:hAnsi="SimSun"/>
        </w:rPr>
        <w:t>市哈</w:t>
      </w:r>
      <w:r w:rsidRPr="00E70FAC">
        <w:rPr>
          <w:rStyle w:val="Strong"/>
          <w:rFonts w:ascii="SimSun" w:eastAsia="SimSun" w:hAnsi="SimSun" w:cs="Microsoft YaHei" w:hint="eastAsia"/>
        </w:rPr>
        <w:t>涞</w:t>
      </w:r>
      <w:r w:rsidRPr="00E70FAC">
        <w:rPr>
          <w:rStyle w:val="Strong"/>
          <w:rFonts w:ascii="SimSun" w:eastAsia="SimSun" w:hAnsi="SimSun"/>
        </w:rPr>
        <w:t>埋</w:t>
      </w:r>
      <w:r w:rsidRPr="00E70FAC">
        <w:rPr>
          <w:rStyle w:val="Strong"/>
          <w:rFonts w:ascii="SimSun" w:eastAsia="SimSun" w:hAnsi="SimSun" w:cs="Microsoft YaHei" w:hint="eastAsia"/>
        </w:rPr>
        <w:t>进</w:t>
      </w:r>
      <w:r w:rsidRPr="00E70FAC">
        <w:rPr>
          <w:rStyle w:val="Strong"/>
          <w:rFonts w:ascii="SimSun" w:eastAsia="SimSun" w:hAnsi="SimSun"/>
        </w:rPr>
        <w:t>出口有限公司</w:t>
      </w:r>
      <w:r w:rsidR="00E70FAC">
        <w:rPr>
          <w:rFonts w:hint="cs"/>
          <w:rtl/>
          <w:lang w:eastAsia="zh-CN"/>
        </w:rPr>
        <w:t>.</w:t>
      </w:r>
    </w:p>
    <w:p w14:paraId="42E358DF" w14:textId="77777777" w:rsidR="00674A26" w:rsidRPr="00D463FB" w:rsidRDefault="00674A26" w:rsidP="00674A26">
      <w:pPr>
        <w:numPr>
          <w:ilvl w:val="0"/>
          <w:numId w:val="17"/>
        </w:numPr>
        <w:bidi/>
        <w:spacing w:before="100" w:beforeAutospacing="1" w:after="100" w:afterAutospacing="1" w:line="240" w:lineRule="auto"/>
        <w:rPr>
          <w:color w:val="FF0000"/>
        </w:rPr>
      </w:pPr>
      <w:r w:rsidRPr="00D463FB">
        <w:rPr>
          <w:color w:val="FF0000"/>
          <w:rtl/>
        </w:rPr>
        <w:t xml:space="preserve">هذا المبلغ يمثل قيمة شحن </w:t>
      </w:r>
      <w:r w:rsidR="009F0573" w:rsidRPr="00D463FB">
        <w:rPr>
          <w:rFonts w:hint="cs"/>
          <w:color w:val="FF0000"/>
          <w:rtl/>
        </w:rPr>
        <w:t>البضاعة (</w:t>
      </w:r>
      <w:r w:rsidRPr="00D463FB">
        <w:rPr>
          <w:color w:val="FF0000"/>
          <w:rtl/>
        </w:rPr>
        <w:t>10</w:t>
      </w:r>
      <w:r w:rsidRPr="00D463FB">
        <w:rPr>
          <w:color w:val="FF0000"/>
        </w:rPr>
        <w:t xml:space="preserve"> CBM</w:t>
      </w:r>
      <w:r w:rsidR="00E70FAC" w:rsidRPr="00D463FB">
        <w:rPr>
          <w:rFonts w:hint="cs"/>
          <w:color w:val="FF0000"/>
          <w:rtl/>
        </w:rPr>
        <w:t>)</w:t>
      </w:r>
      <w:r w:rsidRPr="00D463FB">
        <w:rPr>
          <w:color w:val="FF0000"/>
        </w:rPr>
        <w:t xml:space="preserve"> </w:t>
      </w:r>
      <w:r w:rsidR="009F0573" w:rsidRPr="00D463FB">
        <w:rPr>
          <w:rFonts w:hint="cs"/>
          <w:color w:val="FF0000"/>
          <w:rtl/>
        </w:rPr>
        <w:t>وتخليصها وتسليمها في الضفة الغربية</w:t>
      </w:r>
      <w:r w:rsidRPr="00D463FB">
        <w:rPr>
          <w:color w:val="FF0000"/>
        </w:rPr>
        <w:t>.</w:t>
      </w:r>
    </w:p>
    <w:p w14:paraId="26D53044" w14:textId="77777777" w:rsidR="00674A26" w:rsidRDefault="00674A26" w:rsidP="00674A26">
      <w:pPr>
        <w:bidi/>
        <w:spacing w:after="0"/>
      </w:pPr>
    </w:p>
    <w:p w14:paraId="5BA95E98" w14:textId="77777777" w:rsidR="00674A26" w:rsidRDefault="00E70FAC" w:rsidP="00674A26">
      <w:pPr>
        <w:pStyle w:val="Heading4"/>
        <w:bidi/>
      </w:pPr>
      <w:r>
        <w:rPr>
          <w:rStyle w:val="Strong"/>
          <w:b/>
          <w:bCs/>
        </w:rPr>
        <w:t xml:space="preserve"> </w:t>
      </w:r>
      <w:r w:rsidR="00674A26">
        <w:rPr>
          <w:rStyle w:val="Strong"/>
          <w:b/>
          <w:bCs/>
        </w:rPr>
        <w:t xml:space="preserve"> 3. </w:t>
      </w:r>
      <w:r w:rsidR="00674A26">
        <w:rPr>
          <w:rStyle w:val="Strong"/>
          <w:b/>
          <w:bCs/>
          <w:rtl/>
        </w:rPr>
        <w:t>التزام التسليم</w:t>
      </w:r>
      <w:r w:rsidR="00674A26">
        <w:rPr>
          <w:rStyle w:val="Strong"/>
          <w:b/>
          <w:bCs/>
        </w:rPr>
        <w:t>:</w:t>
      </w:r>
    </w:p>
    <w:p w14:paraId="0B9EC869" w14:textId="756DAB48" w:rsidR="00674A26" w:rsidRDefault="00674A26" w:rsidP="00674A26">
      <w:pPr>
        <w:numPr>
          <w:ilvl w:val="0"/>
          <w:numId w:val="18"/>
        </w:numPr>
        <w:bidi/>
        <w:spacing w:before="100" w:beforeAutospacing="1" w:after="100" w:afterAutospacing="1" w:line="240" w:lineRule="auto"/>
      </w:pPr>
      <w:r>
        <w:rPr>
          <w:rtl/>
        </w:rPr>
        <w:t xml:space="preserve">أتعهد أنا </w:t>
      </w:r>
      <w:r>
        <w:rPr>
          <w:rStyle w:val="Strong"/>
        </w:rPr>
        <w:t xml:space="preserve">Sulaiman M.S. </w:t>
      </w:r>
      <w:r w:rsidR="00D463FB">
        <w:rPr>
          <w:rStyle w:val="Strong"/>
        </w:rPr>
        <w:t>Abuamra</w:t>
      </w:r>
      <w:r w:rsidR="00D463FB">
        <w:rPr>
          <w:rFonts w:hint="cs"/>
          <w:rtl/>
        </w:rPr>
        <w:t>،</w:t>
      </w:r>
      <w:r w:rsidR="002B1CCA">
        <w:t xml:space="preserve"> </w:t>
      </w:r>
      <w:r>
        <w:rPr>
          <w:rtl/>
        </w:rPr>
        <w:t xml:space="preserve">بالقيام بتخليص البضاعة من ميناء أسدود وتسليمها إلى </w:t>
      </w:r>
      <w:r w:rsidR="00E70FAC">
        <w:rPr>
          <w:rFonts w:hint="cs"/>
          <w:rtl/>
        </w:rPr>
        <w:t xml:space="preserve">السيد </w:t>
      </w:r>
      <w:r w:rsidR="00E70FAC" w:rsidRPr="00E70FAC">
        <w:rPr>
          <w:b/>
          <w:bCs/>
        </w:rPr>
        <w:t>Mohammed</w:t>
      </w:r>
      <w:r>
        <w:rPr>
          <w:rStyle w:val="Strong"/>
        </w:rPr>
        <w:t xml:space="preserve"> B.M. </w:t>
      </w:r>
      <w:r w:rsidR="00E70FAC">
        <w:rPr>
          <w:rStyle w:val="Strong"/>
        </w:rPr>
        <w:t>Aliwaiti</w:t>
      </w:r>
      <w:r w:rsidR="00E70FAC">
        <w:rPr>
          <w:rStyle w:val="Strong"/>
          <w:rFonts w:hint="cs"/>
          <w:rtl/>
        </w:rPr>
        <w:t xml:space="preserve"> </w:t>
      </w:r>
      <w:r w:rsidR="00E70FAC">
        <w:rPr>
          <w:rtl/>
        </w:rPr>
        <w:t>في</w:t>
      </w:r>
      <w:r>
        <w:rPr>
          <w:rtl/>
        </w:rPr>
        <w:t xml:space="preserve"> الضفة الغربية</w:t>
      </w:r>
      <w:r>
        <w:t xml:space="preserve"> </w:t>
      </w:r>
      <w:r>
        <w:rPr>
          <w:rtl/>
        </w:rPr>
        <w:t>خلال مدة أقصاها شهر واحد من تاريخ هذا الإقرار، أي في موعد أقصاه 28-12-2024</w:t>
      </w:r>
      <w:r>
        <w:t>.</w:t>
      </w:r>
    </w:p>
    <w:p w14:paraId="657B19CB" w14:textId="77777777" w:rsidR="00674A26" w:rsidRDefault="00674A26" w:rsidP="00674A26">
      <w:pPr>
        <w:bidi/>
        <w:spacing w:after="0"/>
      </w:pPr>
    </w:p>
    <w:p w14:paraId="3E995CAF" w14:textId="77777777" w:rsidR="00674A26" w:rsidRDefault="00E70FAC" w:rsidP="00674A26">
      <w:pPr>
        <w:pStyle w:val="Heading4"/>
        <w:bidi/>
      </w:pPr>
      <w:r>
        <w:rPr>
          <w:rStyle w:val="Strong"/>
          <w:b/>
          <w:bCs/>
        </w:rPr>
        <w:lastRenderedPageBreak/>
        <w:t xml:space="preserve"> </w:t>
      </w:r>
      <w:r w:rsidR="00674A26">
        <w:rPr>
          <w:rStyle w:val="Strong"/>
          <w:b/>
          <w:bCs/>
        </w:rPr>
        <w:t xml:space="preserve"> 4. </w:t>
      </w:r>
      <w:r w:rsidR="00674A26">
        <w:rPr>
          <w:rStyle w:val="Strong"/>
          <w:b/>
          <w:bCs/>
          <w:rtl/>
        </w:rPr>
        <w:t>في حال عدم التسليم</w:t>
      </w:r>
      <w:r w:rsidR="00674A26">
        <w:rPr>
          <w:rStyle w:val="Strong"/>
          <w:b/>
          <w:bCs/>
        </w:rPr>
        <w:t>:</w:t>
      </w:r>
    </w:p>
    <w:p w14:paraId="1C857A8C" w14:textId="6DE8FF2A" w:rsidR="00674A26" w:rsidRPr="00D463FB" w:rsidRDefault="00674A26" w:rsidP="00674A26">
      <w:pPr>
        <w:numPr>
          <w:ilvl w:val="0"/>
          <w:numId w:val="19"/>
        </w:numPr>
        <w:bidi/>
        <w:spacing w:before="100" w:beforeAutospacing="1" w:after="100" w:afterAutospacing="1" w:line="240" w:lineRule="auto"/>
        <w:rPr>
          <w:color w:val="FF0000"/>
        </w:rPr>
      </w:pPr>
      <w:r w:rsidRPr="00D463FB">
        <w:rPr>
          <w:color w:val="FF0000"/>
          <w:rtl/>
        </w:rPr>
        <w:t xml:space="preserve">إذا لم يتم تخليص البضاعة وتسليمها خلال المدة المذكورة، </w:t>
      </w:r>
      <w:r w:rsidR="00307788" w:rsidRPr="00D463FB">
        <w:rPr>
          <w:rFonts w:hint="cs"/>
          <w:color w:val="FF0000"/>
          <w:rtl/>
        </w:rPr>
        <w:t xml:space="preserve">نتعهد انا </w:t>
      </w:r>
      <w:r w:rsidR="00307788" w:rsidRPr="00D463FB">
        <w:rPr>
          <w:rStyle w:val="Strong"/>
          <w:color w:val="FF0000"/>
        </w:rPr>
        <w:t>Sulaiman M.S. Abuamra</w:t>
      </w:r>
      <w:r w:rsidRPr="00D463FB">
        <w:rPr>
          <w:color w:val="FF0000"/>
          <w:rtl/>
        </w:rPr>
        <w:t xml:space="preserve"> </w:t>
      </w:r>
      <w:r w:rsidR="00307788" w:rsidRPr="00D463FB">
        <w:rPr>
          <w:rFonts w:hint="cs"/>
          <w:b/>
          <w:bCs/>
          <w:color w:val="FF0000"/>
          <w:rtl/>
        </w:rPr>
        <w:t>و</w:t>
      </w:r>
      <w:r w:rsidR="00307788" w:rsidRPr="00D463FB">
        <w:rPr>
          <w:rFonts w:hint="cs"/>
          <w:b/>
          <w:bCs/>
          <w:color w:val="FF0000"/>
        </w:rPr>
        <w:t>Rani</w:t>
      </w:r>
      <w:r w:rsidR="00307788" w:rsidRPr="00D463FB">
        <w:rPr>
          <w:rStyle w:val="Strong"/>
          <w:color w:val="FF0000"/>
        </w:rPr>
        <w:t xml:space="preserve"> R.S. Habboub</w:t>
      </w:r>
      <w:r w:rsidR="00307788" w:rsidRPr="00D463FB">
        <w:rPr>
          <w:rFonts w:hint="cs"/>
          <w:color w:val="FF0000"/>
          <w:rtl/>
        </w:rPr>
        <w:t xml:space="preserve"> </w:t>
      </w:r>
      <w:r w:rsidRPr="00D463FB">
        <w:rPr>
          <w:color w:val="FF0000"/>
          <w:rtl/>
        </w:rPr>
        <w:t xml:space="preserve">بإعادة مبلغ الشحن الجزئي (11,000 دولار أمريكي) إلى السيد </w:t>
      </w:r>
      <w:r w:rsidRPr="00D463FB">
        <w:rPr>
          <w:rStyle w:val="Strong"/>
          <w:color w:val="FF0000"/>
        </w:rPr>
        <w:t xml:space="preserve">Mohammed B.M. </w:t>
      </w:r>
      <w:r w:rsidR="00754444" w:rsidRPr="00D463FB">
        <w:rPr>
          <w:rStyle w:val="Strong"/>
          <w:color w:val="FF0000"/>
        </w:rPr>
        <w:t>Aliwaiti</w:t>
      </w:r>
      <w:r w:rsidR="00754444" w:rsidRPr="00D463FB">
        <w:rPr>
          <w:rStyle w:val="Strong"/>
          <w:rFonts w:hint="cs"/>
          <w:color w:val="FF0000"/>
          <w:rtl/>
        </w:rPr>
        <w:t>.</w:t>
      </w:r>
    </w:p>
    <w:p w14:paraId="47BAFF96" w14:textId="77777777" w:rsidR="00674A26" w:rsidRPr="00307788" w:rsidRDefault="00674A26" w:rsidP="00674A26">
      <w:pPr>
        <w:bidi/>
        <w:spacing w:after="0"/>
      </w:pPr>
    </w:p>
    <w:p w14:paraId="6BEBF634" w14:textId="77777777" w:rsidR="00674A26" w:rsidRDefault="00674A26" w:rsidP="00674A26">
      <w:pPr>
        <w:pStyle w:val="Heading4"/>
        <w:bidi/>
      </w:pPr>
      <w:r>
        <w:rPr>
          <w:rStyle w:val="Strong"/>
          <w:b/>
          <w:bCs/>
        </w:rPr>
        <w:t xml:space="preserve"> </w:t>
      </w:r>
      <w:r w:rsidR="00E70FAC">
        <w:rPr>
          <w:rStyle w:val="Strong"/>
          <w:b/>
          <w:bCs/>
        </w:rPr>
        <w:t xml:space="preserve"> </w:t>
      </w:r>
      <w:r>
        <w:rPr>
          <w:rStyle w:val="Strong"/>
          <w:b/>
          <w:bCs/>
        </w:rPr>
        <w:t xml:space="preserve">5. </w:t>
      </w:r>
      <w:r>
        <w:rPr>
          <w:rStyle w:val="Strong"/>
          <w:b/>
          <w:bCs/>
          <w:rtl/>
        </w:rPr>
        <w:t>المسؤولية المالية</w:t>
      </w:r>
      <w:r>
        <w:rPr>
          <w:rStyle w:val="Strong"/>
          <w:b/>
          <w:bCs/>
        </w:rPr>
        <w:t>:</w:t>
      </w:r>
    </w:p>
    <w:p w14:paraId="56512B7D" w14:textId="1546DB32" w:rsidR="00674A26" w:rsidRPr="00D463FB" w:rsidRDefault="00674A26" w:rsidP="00674A26">
      <w:pPr>
        <w:numPr>
          <w:ilvl w:val="0"/>
          <w:numId w:val="20"/>
        </w:numPr>
        <w:bidi/>
        <w:spacing w:before="100" w:beforeAutospacing="1" w:after="100" w:afterAutospacing="1" w:line="240" w:lineRule="auto"/>
        <w:rPr>
          <w:color w:val="FF0000"/>
        </w:rPr>
      </w:pPr>
      <w:r w:rsidRPr="00D463FB">
        <w:rPr>
          <w:color w:val="FF0000"/>
          <w:rtl/>
        </w:rPr>
        <w:t>في حال عدم إعادة مبلغ الشحن الجزئي (11,000 دولار أمريكي</w:t>
      </w:r>
      <w:r w:rsidR="00307788" w:rsidRPr="00D463FB">
        <w:rPr>
          <w:rFonts w:hint="cs"/>
          <w:color w:val="FF0000"/>
          <w:rtl/>
        </w:rPr>
        <w:t>)،</w:t>
      </w:r>
      <w:r w:rsidRPr="00D463FB">
        <w:rPr>
          <w:color w:val="FF0000"/>
          <w:rtl/>
        </w:rPr>
        <w:t xml:space="preserve"> </w:t>
      </w:r>
      <w:r w:rsidR="00307788" w:rsidRPr="00D463FB">
        <w:rPr>
          <w:rFonts w:hint="cs"/>
          <w:color w:val="FF0000"/>
          <w:rtl/>
        </w:rPr>
        <w:t>نتعهد</w:t>
      </w:r>
      <w:r w:rsidR="00307788" w:rsidRPr="00D463FB">
        <w:rPr>
          <w:rFonts w:hint="cs"/>
          <w:color w:val="FF0000"/>
          <w:rtl/>
        </w:rPr>
        <w:t xml:space="preserve"> انا </w:t>
      </w:r>
      <w:r w:rsidR="00307788" w:rsidRPr="00D463FB">
        <w:rPr>
          <w:rStyle w:val="Strong"/>
          <w:color w:val="FF0000"/>
        </w:rPr>
        <w:t>Sulaiman M.S. Abuamra</w:t>
      </w:r>
      <w:r w:rsidR="00307788" w:rsidRPr="00D463FB">
        <w:rPr>
          <w:color w:val="FF0000"/>
          <w:rtl/>
        </w:rPr>
        <w:t xml:space="preserve"> </w:t>
      </w:r>
      <w:r w:rsidR="00307788" w:rsidRPr="00D463FB">
        <w:rPr>
          <w:rFonts w:hint="cs"/>
          <w:b/>
          <w:bCs/>
          <w:color w:val="FF0000"/>
          <w:rtl/>
        </w:rPr>
        <w:t>و</w:t>
      </w:r>
      <w:r w:rsidR="00307788" w:rsidRPr="00D463FB">
        <w:rPr>
          <w:rFonts w:hint="cs"/>
          <w:b/>
          <w:bCs/>
          <w:color w:val="FF0000"/>
        </w:rPr>
        <w:t>Rani</w:t>
      </w:r>
      <w:r w:rsidR="00307788" w:rsidRPr="00D463FB">
        <w:rPr>
          <w:rStyle w:val="Strong"/>
          <w:color w:val="FF0000"/>
        </w:rPr>
        <w:t xml:space="preserve"> R.S. </w:t>
      </w:r>
      <w:r w:rsidR="00307788" w:rsidRPr="00D463FB">
        <w:rPr>
          <w:rStyle w:val="Strong"/>
          <w:color w:val="FF0000"/>
        </w:rPr>
        <w:t>Habboub</w:t>
      </w:r>
      <w:r w:rsidR="00307788" w:rsidRPr="00D463FB">
        <w:rPr>
          <w:rFonts w:hint="cs"/>
          <w:color w:val="FF0000"/>
          <w:rtl/>
        </w:rPr>
        <w:t xml:space="preserve">، </w:t>
      </w:r>
      <w:r w:rsidR="00307788" w:rsidRPr="00D463FB">
        <w:rPr>
          <w:color w:val="FF0000"/>
          <w:rtl/>
        </w:rPr>
        <w:t>بتحمل كامل المبلغ المقدر بـ 41,000 دولار أمريكي،</w:t>
      </w:r>
      <w:r w:rsidR="00307788" w:rsidRPr="00D463FB">
        <w:rPr>
          <w:color w:val="FF0000"/>
        </w:rPr>
        <w:t xml:space="preserve"> </w:t>
      </w:r>
      <w:r w:rsidR="00307788" w:rsidRPr="00D463FB">
        <w:rPr>
          <w:color w:val="FF0000"/>
          <w:rtl/>
        </w:rPr>
        <w:t>وهو القيمة الإجمالية للبضاعة والمبلغ المدفوع للشحن</w:t>
      </w:r>
      <w:r w:rsidR="00307788" w:rsidRPr="00D463FB">
        <w:rPr>
          <w:color w:val="FF0000"/>
        </w:rPr>
        <w:t>.</w:t>
      </w:r>
    </w:p>
    <w:p w14:paraId="02FE4B55" w14:textId="77777777" w:rsidR="00674A26" w:rsidRDefault="00674A26" w:rsidP="00674A26">
      <w:pPr>
        <w:bidi/>
        <w:spacing w:after="0"/>
      </w:pPr>
    </w:p>
    <w:p w14:paraId="709CA516" w14:textId="77777777" w:rsidR="00674A26" w:rsidRDefault="00674A26" w:rsidP="00674A26">
      <w:pPr>
        <w:pStyle w:val="Heading4"/>
        <w:bidi/>
      </w:pPr>
      <w:r>
        <w:rPr>
          <w:rStyle w:val="Strong"/>
          <w:b/>
          <w:bCs/>
          <w:rtl/>
        </w:rPr>
        <w:t>الشهود</w:t>
      </w:r>
      <w:r>
        <w:rPr>
          <w:rStyle w:val="Strong"/>
          <w:b/>
          <w:bCs/>
        </w:rPr>
        <w:t>:</w:t>
      </w:r>
    </w:p>
    <w:p w14:paraId="44763973" w14:textId="612A3087" w:rsidR="002B1CCA" w:rsidRPr="00754444" w:rsidRDefault="00674A26" w:rsidP="00754444">
      <w:pPr>
        <w:numPr>
          <w:ilvl w:val="0"/>
          <w:numId w:val="21"/>
        </w:numPr>
        <w:bidi/>
        <w:spacing w:before="100" w:beforeAutospacing="1" w:after="100" w:afterAutospacing="1" w:line="360" w:lineRule="auto"/>
        <w:rPr>
          <w:sz w:val="24"/>
          <w:szCs w:val="24"/>
        </w:rPr>
      </w:pPr>
      <w:r w:rsidRPr="00754444">
        <w:rPr>
          <w:sz w:val="24"/>
          <w:szCs w:val="24"/>
          <w:rtl/>
        </w:rPr>
        <w:t xml:space="preserve">الشاهد </w:t>
      </w:r>
      <w:r w:rsidR="00E70FAC" w:rsidRPr="00754444">
        <w:rPr>
          <w:rFonts w:hint="cs"/>
          <w:sz w:val="24"/>
          <w:szCs w:val="24"/>
          <w:rtl/>
        </w:rPr>
        <w:t>الأول:</w:t>
      </w:r>
      <w:r w:rsidRPr="00754444">
        <w:rPr>
          <w:sz w:val="24"/>
          <w:szCs w:val="24"/>
          <w:rtl/>
        </w:rPr>
        <w:t xml:space="preserve"> </w:t>
      </w:r>
      <w:r w:rsidR="00307788">
        <w:rPr>
          <w:rFonts w:hint="cs"/>
          <w:b/>
          <w:bCs/>
          <w:sz w:val="24"/>
          <w:szCs w:val="24"/>
          <w:rtl/>
        </w:rPr>
        <w:t xml:space="preserve">طارق </w:t>
      </w:r>
      <w:proofErr w:type="spellStart"/>
      <w:r w:rsidR="00307788">
        <w:rPr>
          <w:rFonts w:hint="cs"/>
          <w:b/>
          <w:bCs/>
          <w:sz w:val="24"/>
          <w:szCs w:val="24"/>
          <w:rtl/>
        </w:rPr>
        <w:t>جعيتم</w:t>
      </w:r>
      <w:proofErr w:type="spellEnd"/>
      <w:r w:rsidR="00E70FAC" w:rsidRPr="00754444">
        <w:rPr>
          <w:rFonts w:hint="cs"/>
          <w:sz w:val="24"/>
          <w:szCs w:val="24"/>
          <w:rtl/>
        </w:rPr>
        <w:t xml:space="preserve"> </w:t>
      </w:r>
    </w:p>
    <w:p w14:paraId="0686D64F" w14:textId="77777777" w:rsidR="00E70FAC" w:rsidRPr="00754444" w:rsidRDefault="00674A26" w:rsidP="00754444">
      <w:pPr>
        <w:numPr>
          <w:ilvl w:val="0"/>
          <w:numId w:val="21"/>
        </w:numPr>
        <w:bidi/>
        <w:spacing w:before="100" w:beforeAutospacing="1" w:after="100" w:afterAutospacing="1" w:line="360" w:lineRule="auto"/>
        <w:rPr>
          <w:sz w:val="24"/>
          <w:szCs w:val="24"/>
        </w:rPr>
      </w:pPr>
      <w:r w:rsidRPr="00754444">
        <w:rPr>
          <w:sz w:val="24"/>
          <w:szCs w:val="24"/>
          <w:rtl/>
        </w:rPr>
        <w:t xml:space="preserve">الشاهد </w:t>
      </w:r>
      <w:r w:rsidR="00E70FAC" w:rsidRPr="00754444">
        <w:rPr>
          <w:rFonts w:hint="cs"/>
          <w:sz w:val="24"/>
          <w:szCs w:val="24"/>
          <w:rtl/>
        </w:rPr>
        <w:t>الثاني:</w:t>
      </w:r>
      <w:r w:rsidRPr="00754444">
        <w:rPr>
          <w:sz w:val="24"/>
          <w:szCs w:val="24"/>
          <w:rtl/>
        </w:rPr>
        <w:t xml:space="preserve"> </w:t>
      </w:r>
      <w:r w:rsidR="00E70FAC" w:rsidRPr="00754444">
        <w:rPr>
          <w:rFonts w:hint="cs"/>
          <w:b/>
          <w:bCs/>
          <w:sz w:val="24"/>
          <w:szCs w:val="24"/>
          <w:rtl/>
        </w:rPr>
        <w:t>أبو عوض</w:t>
      </w:r>
    </w:p>
    <w:p w14:paraId="6E0ACFDF" w14:textId="611B7E38" w:rsidR="00E70FAC" w:rsidRPr="00754444" w:rsidRDefault="00E70FAC" w:rsidP="00754444">
      <w:pPr>
        <w:numPr>
          <w:ilvl w:val="0"/>
          <w:numId w:val="21"/>
        </w:numPr>
        <w:bidi/>
        <w:spacing w:before="100" w:beforeAutospacing="1" w:after="100" w:afterAutospacing="1" w:line="360" w:lineRule="auto"/>
        <w:rPr>
          <w:sz w:val="24"/>
          <w:szCs w:val="24"/>
        </w:rPr>
      </w:pPr>
      <w:r w:rsidRPr="00754444">
        <w:rPr>
          <w:sz w:val="24"/>
          <w:szCs w:val="24"/>
          <w:rtl/>
        </w:rPr>
        <w:t>الشاهد</w:t>
      </w:r>
      <w:r w:rsidR="00D53B73">
        <w:rPr>
          <w:rFonts w:hint="cs"/>
          <w:sz w:val="24"/>
          <w:szCs w:val="24"/>
          <w:rtl/>
        </w:rPr>
        <w:t xml:space="preserve"> الثالث</w:t>
      </w:r>
      <w:r w:rsidRPr="00754444">
        <w:rPr>
          <w:rFonts w:hint="cs"/>
          <w:sz w:val="24"/>
          <w:szCs w:val="24"/>
          <w:rtl/>
        </w:rPr>
        <w:t>:</w:t>
      </w:r>
      <w:r w:rsidRPr="00754444">
        <w:rPr>
          <w:sz w:val="24"/>
          <w:szCs w:val="24"/>
          <w:rtl/>
        </w:rPr>
        <w:t xml:space="preserve"> </w:t>
      </w:r>
      <w:r w:rsidRPr="00754444">
        <w:rPr>
          <w:rFonts w:hint="cs"/>
          <w:b/>
          <w:bCs/>
          <w:sz w:val="24"/>
          <w:szCs w:val="24"/>
          <w:rtl/>
        </w:rPr>
        <w:t>هيثم الغول</w:t>
      </w:r>
    </w:p>
    <w:p w14:paraId="2FD58065" w14:textId="69EBF7AF" w:rsidR="00674A26" w:rsidRDefault="00E70FAC" w:rsidP="00754444">
      <w:pPr>
        <w:numPr>
          <w:ilvl w:val="0"/>
          <w:numId w:val="21"/>
        </w:numPr>
        <w:bidi/>
        <w:spacing w:before="100" w:beforeAutospacing="1" w:after="100" w:afterAutospacing="1" w:line="360" w:lineRule="auto"/>
      </w:pPr>
      <w:r w:rsidRPr="00754444">
        <w:rPr>
          <w:rFonts w:hint="cs"/>
          <w:sz w:val="24"/>
          <w:szCs w:val="24"/>
          <w:rtl/>
        </w:rPr>
        <w:t xml:space="preserve">الشاهد </w:t>
      </w:r>
      <w:proofErr w:type="spellStart"/>
      <w:r w:rsidR="002B1CCA" w:rsidRPr="00754444">
        <w:rPr>
          <w:rFonts w:hint="cs"/>
          <w:sz w:val="24"/>
          <w:szCs w:val="24"/>
          <w:rtl/>
        </w:rPr>
        <w:t>ا</w:t>
      </w:r>
      <w:r w:rsidR="00D53B73">
        <w:rPr>
          <w:rFonts w:hint="cs"/>
          <w:sz w:val="24"/>
          <w:szCs w:val="24"/>
          <w:rtl/>
        </w:rPr>
        <w:t>الرابع</w:t>
      </w:r>
      <w:proofErr w:type="spellEnd"/>
      <w:r w:rsidRPr="00754444">
        <w:rPr>
          <w:rFonts w:hint="cs"/>
          <w:sz w:val="24"/>
          <w:szCs w:val="24"/>
          <w:rtl/>
        </w:rPr>
        <w:t>:</w:t>
      </w:r>
      <w:r w:rsidRPr="00754444">
        <w:rPr>
          <w:rFonts w:hint="cs"/>
          <w:b/>
          <w:bCs/>
          <w:sz w:val="24"/>
          <w:szCs w:val="24"/>
          <w:rtl/>
        </w:rPr>
        <w:t xml:space="preserve"> محمد الغفري </w:t>
      </w:r>
      <w:r>
        <w:rPr>
          <w:rtl/>
        </w:rPr>
        <w:br/>
      </w:r>
    </w:p>
    <w:p w14:paraId="2CAB6933" w14:textId="77777777" w:rsidR="00674A26" w:rsidRDefault="00674A26" w:rsidP="00674A26">
      <w:pPr>
        <w:bidi/>
        <w:spacing w:after="0"/>
      </w:pPr>
    </w:p>
    <w:p w14:paraId="46EFA072" w14:textId="77777777" w:rsidR="00674A26" w:rsidRDefault="00674A26" w:rsidP="00674A26">
      <w:pPr>
        <w:pStyle w:val="Heading4"/>
        <w:bidi/>
      </w:pPr>
      <w:r>
        <w:rPr>
          <w:rStyle w:val="Strong"/>
          <w:b/>
          <w:bCs/>
          <w:rtl/>
        </w:rPr>
        <w:t>المقر/المتعهد</w:t>
      </w:r>
      <w:r>
        <w:rPr>
          <w:rStyle w:val="Strong"/>
          <w:b/>
          <w:bCs/>
        </w:rPr>
        <w:t>:</w:t>
      </w:r>
    </w:p>
    <w:p w14:paraId="71EB03DC" w14:textId="77777777" w:rsidR="00674A26" w:rsidRDefault="00E70FAC" w:rsidP="00754444">
      <w:pPr>
        <w:pStyle w:val="NormalWeb"/>
        <w:bidi/>
        <w:spacing w:line="360" w:lineRule="auto"/>
      </w:pPr>
      <w:r>
        <w:rPr>
          <w:rFonts w:hint="cs"/>
          <w:rtl/>
        </w:rPr>
        <w:t>الاسم</w:t>
      </w:r>
      <w:r>
        <w:t>:</w:t>
      </w:r>
      <w:r>
        <w:rPr>
          <w:rFonts w:hint="cs"/>
          <w:rtl/>
        </w:rPr>
        <w:t xml:space="preserve"> </w:t>
      </w:r>
      <w:r w:rsidR="00674A26">
        <w:rPr>
          <w:rStyle w:val="Strong"/>
        </w:rPr>
        <w:t>Sulaiman M.S. Abuamra</w:t>
      </w:r>
      <w:r>
        <w:rPr>
          <w:rStyle w:val="Strong"/>
        </w:rPr>
        <w:t xml:space="preserve"> </w:t>
      </w:r>
      <w:r w:rsidR="00674A26">
        <w:br/>
      </w:r>
      <w:r>
        <w:rPr>
          <w:rFonts w:hint="cs"/>
          <w:rtl/>
        </w:rPr>
        <w:t xml:space="preserve">التوقيع: </w:t>
      </w:r>
      <w:r>
        <w:t>________________</w:t>
      </w:r>
    </w:p>
    <w:p w14:paraId="600015F1" w14:textId="77777777" w:rsidR="00674A26" w:rsidRDefault="00674A26" w:rsidP="00674A26">
      <w:pPr>
        <w:bidi/>
      </w:pPr>
    </w:p>
    <w:p w14:paraId="7E56A4AD" w14:textId="77777777" w:rsidR="00754444" w:rsidRDefault="00754444" w:rsidP="00754444">
      <w:pPr>
        <w:bidi/>
      </w:pPr>
    </w:p>
    <w:p w14:paraId="5CF870CA" w14:textId="77777777" w:rsidR="00754444" w:rsidRDefault="00754444" w:rsidP="00754444">
      <w:pPr>
        <w:bidi/>
      </w:pPr>
    </w:p>
    <w:p w14:paraId="420BDD9C" w14:textId="0F026723" w:rsidR="00674A26" w:rsidRDefault="00FD1C98" w:rsidP="00FD1C98">
      <w:pPr>
        <w:pStyle w:val="Heading4"/>
        <w:bidi/>
        <w:rPr>
          <w:rtl/>
        </w:rPr>
      </w:pPr>
      <w:r>
        <w:rPr>
          <w:rStyle w:val="Strong"/>
          <w:rFonts w:hint="cs"/>
          <w:b/>
          <w:bCs/>
          <w:rtl/>
        </w:rPr>
        <w:t>الكفيل</w:t>
      </w:r>
      <w:r w:rsidR="00674A26">
        <w:rPr>
          <w:rStyle w:val="Strong"/>
          <w:b/>
          <w:bCs/>
        </w:rPr>
        <w:t>:</w:t>
      </w:r>
      <w:r w:rsidR="00D53B73">
        <w:t xml:space="preserve">  </w:t>
      </w:r>
    </w:p>
    <w:p w14:paraId="5C41768C" w14:textId="77777777" w:rsidR="00674A26" w:rsidRPr="00E70FAC" w:rsidRDefault="00674A26" w:rsidP="00754444">
      <w:pPr>
        <w:pStyle w:val="NormalWeb"/>
        <w:bidi/>
        <w:spacing w:line="360" w:lineRule="auto"/>
      </w:pPr>
      <w:r>
        <w:rPr>
          <w:rtl/>
        </w:rPr>
        <w:t>الاسم</w:t>
      </w:r>
      <w:r w:rsidR="00E70FAC">
        <w:rPr>
          <w:rFonts w:hint="cs"/>
          <w:rtl/>
        </w:rPr>
        <w:t xml:space="preserve">: </w:t>
      </w:r>
      <w:r>
        <w:rPr>
          <w:rStyle w:val="Strong"/>
        </w:rPr>
        <w:t>Rani R.S. Habboub</w:t>
      </w:r>
      <w:r w:rsidR="00E70FAC">
        <w:rPr>
          <w:rStyle w:val="Strong"/>
          <w:rFonts w:hint="cs"/>
          <w:rtl/>
        </w:rPr>
        <w:t xml:space="preserve">  </w:t>
      </w:r>
      <w:r>
        <w:br/>
      </w:r>
      <w:r w:rsidR="00E70FAC">
        <w:rPr>
          <w:rFonts w:hint="cs"/>
          <w:rtl/>
        </w:rPr>
        <w:t xml:space="preserve">التوقيع: </w:t>
      </w:r>
      <w:r w:rsidR="00E70FAC">
        <w:t>_</w:t>
      </w:r>
      <w:r>
        <w:t>_______________</w:t>
      </w:r>
    </w:p>
    <w:p w14:paraId="566DC0A2" w14:textId="77777777" w:rsidR="00674A26" w:rsidRDefault="00674A26" w:rsidP="00674A26">
      <w:pPr>
        <w:bidi/>
      </w:pPr>
    </w:p>
    <w:p w14:paraId="4B83F6A5" w14:textId="77777777" w:rsidR="00710FCB" w:rsidRPr="00674A26" w:rsidRDefault="00710FCB" w:rsidP="00674A26">
      <w:pPr>
        <w:bidi/>
      </w:pPr>
    </w:p>
    <w:sectPr w:rsidR="00710FCB" w:rsidRPr="00674A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1C32AC"/>
    <w:multiLevelType w:val="multilevel"/>
    <w:tmpl w:val="3F50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C8076C"/>
    <w:multiLevelType w:val="multilevel"/>
    <w:tmpl w:val="EFD2F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7F54C3"/>
    <w:multiLevelType w:val="multilevel"/>
    <w:tmpl w:val="114A9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F04D66"/>
    <w:multiLevelType w:val="multilevel"/>
    <w:tmpl w:val="17BCD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F02441"/>
    <w:multiLevelType w:val="multilevel"/>
    <w:tmpl w:val="272E5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F257B2"/>
    <w:multiLevelType w:val="multilevel"/>
    <w:tmpl w:val="1C24D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E55A9F"/>
    <w:multiLevelType w:val="multilevel"/>
    <w:tmpl w:val="963C1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842DEB"/>
    <w:multiLevelType w:val="multilevel"/>
    <w:tmpl w:val="79703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B81084"/>
    <w:multiLevelType w:val="multilevel"/>
    <w:tmpl w:val="83F60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E92541"/>
    <w:multiLevelType w:val="multilevel"/>
    <w:tmpl w:val="AC40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B3183D"/>
    <w:multiLevelType w:val="multilevel"/>
    <w:tmpl w:val="1502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6751B7"/>
    <w:multiLevelType w:val="multilevel"/>
    <w:tmpl w:val="1DCED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7936342">
    <w:abstractNumId w:val="8"/>
  </w:num>
  <w:num w:numId="2" w16cid:durableId="132063150">
    <w:abstractNumId w:val="6"/>
  </w:num>
  <w:num w:numId="3" w16cid:durableId="895820893">
    <w:abstractNumId w:val="5"/>
  </w:num>
  <w:num w:numId="4" w16cid:durableId="274023720">
    <w:abstractNumId w:val="4"/>
  </w:num>
  <w:num w:numId="5" w16cid:durableId="68962845">
    <w:abstractNumId w:val="7"/>
  </w:num>
  <w:num w:numId="6" w16cid:durableId="664478130">
    <w:abstractNumId w:val="3"/>
  </w:num>
  <w:num w:numId="7" w16cid:durableId="115294551">
    <w:abstractNumId w:val="2"/>
  </w:num>
  <w:num w:numId="8" w16cid:durableId="29496174">
    <w:abstractNumId w:val="1"/>
  </w:num>
  <w:num w:numId="9" w16cid:durableId="2066298477">
    <w:abstractNumId w:val="0"/>
  </w:num>
  <w:num w:numId="10" w16cid:durableId="1304700302">
    <w:abstractNumId w:val="20"/>
  </w:num>
  <w:num w:numId="11" w16cid:durableId="301889028">
    <w:abstractNumId w:val="10"/>
  </w:num>
  <w:num w:numId="12" w16cid:durableId="389882790">
    <w:abstractNumId w:val="9"/>
  </w:num>
  <w:num w:numId="13" w16cid:durableId="2015649639">
    <w:abstractNumId w:val="18"/>
  </w:num>
  <w:num w:numId="14" w16cid:durableId="1971938413">
    <w:abstractNumId w:val="17"/>
  </w:num>
  <w:num w:numId="15" w16cid:durableId="378211614">
    <w:abstractNumId w:val="11"/>
  </w:num>
  <w:num w:numId="16" w16cid:durableId="1964072112">
    <w:abstractNumId w:val="16"/>
  </w:num>
  <w:num w:numId="17" w16cid:durableId="1618412022">
    <w:abstractNumId w:val="13"/>
  </w:num>
  <w:num w:numId="18" w16cid:durableId="1328939990">
    <w:abstractNumId w:val="12"/>
  </w:num>
  <w:num w:numId="19" w16cid:durableId="1265069758">
    <w:abstractNumId w:val="15"/>
  </w:num>
  <w:num w:numId="20" w16cid:durableId="144321451">
    <w:abstractNumId w:val="19"/>
  </w:num>
  <w:num w:numId="21" w16cid:durableId="9340993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1CCA"/>
    <w:rsid w:val="00307788"/>
    <w:rsid w:val="00326F90"/>
    <w:rsid w:val="00552E08"/>
    <w:rsid w:val="005F793C"/>
    <w:rsid w:val="00674149"/>
    <w:rsid w:val="00674A26"/>
    <w:rsid w:val="00710FCB"/>
    <w:rsid w:val="00754444"/>
    <w:rsid w:val="009F0573"/>
    <w:rsid w:val="00AA1D8D"/>
    <w:rsid w:val="00B47730"/>
    <w:rsid w:val="00CB0664"/>
    <w:rsid w:val="00CD16E0"/>
    <w:rsid w:val="00D463FB"/>
    <w:rsid w:val="00D53B73"/>
    <w:rsid w:val="00E70FAC"/>
    <w:rsid w:val="00FC693F"/>
    <w:rsid w:val="00FD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E8D6CF"/>
  <w14:defaultImageDpi w14:val="300"/>
  <w15:docId w15:val="{596A035D-3EE7-F749-B0A4-D068FE2B0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674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overflow-hidden">
    <w:name w:val="overflow-hidden"/>
    <w:basedOn w:val="DefaultParagraphFont"/>
    <w:rsid w:val="00674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4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1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9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37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1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9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3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46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80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69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13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4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80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74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906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07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05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1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9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25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55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446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87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806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15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0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2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97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71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93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495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5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76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447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09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952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8E4547-4FDE-4B4C-858A-85125070A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1620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A2787</cp:lastModifiedBy>
  <cp:revision>12</cp:revision>
  <cp:lastPrinted>2024-11-28T05:27:00Z</cp:lastPrinted>
  <dcterms:created xsi:type="dcterms:W3CDTF">2013-12-23T23:15:00Z</dcterms:created>
  <dcterms:modified xsi:type="dcterms:W3CDTF">2024-11-28T10:24:00Z</dcterms:modified>
  <cp:category/>
</cp:coreProperties>
</file>